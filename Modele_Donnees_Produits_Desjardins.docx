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Modèle de Données Produits - Desjardins</w:t>
      </w:r>
    </w:p>
    <w:p>
      <w:r>
        <w:t>Ce document présente un modèle de données unifié pour représenter les produits bancaires de Desjardins, en intégrant les hiérarchies, classifications, caractéristiques, relations entre produits et types de produits (comptes, prêts, cartes, services auxiliaires). Il est basé sur deux artefacts : un modèle conceptuel de type ER et un schéma fonctionnel multi-niveaux des produits.</w:t>
      </w:r>
    </w:p>
    <w:p>
      <w:pPr>
        <w:pStyle w:val="Heading2"/>
      </w:pPr>
      <w:r>
        <w:t>1. Schéma Fonctionnel Multi-Niveaux</w:t>
      </w:r>
    </w:p>
    <w:p>
      <w:r>
        <w:t>Le modèle fonctionnel suit une approche hiérarchique structurée comme suit :</w:t>
        <w:br/>
        <w:br/>
        <w:t>- Niveau 0 : Hiérarchie (groupement stratégique ou structure produit)</w:t>
        <w:br/>
        <w:t>- Niveau 1 : Classification (comptes, prêts, cartes, etc.)</w:t>
        <w:br/>
        <w:t>- Niveau 2 : Produits (ex : compte épargne, Visa Or, prêt personnel...)</w:t>
        <w:br/>
        <w:t>- Niveau 3 : Sous-produits ou services associés (ex : assurance voyage, options supplémentaires)</w:t>
        <w:br/>
        <w:t>Chaque niveau est conçu pour permettre des analyses détaillées, des regroupements dynamiques et une gouvernance des produits souple.</w:t>
      </w:r>
    </w:p>
    <w:p>
      <w:pPr>
        <w:pStyle w:val="Heading2"/>
      </w:pPr>
      <w:r>
        <w:t>2. Modèle de Données</w:t>
      </w:r>
    </w:p>
    <w:p>
      <w:pPr>
        <w:pStyle w:val="Heading3"/>
      </w:pPr>
      <w:r>
        <w:t>DIM_PRODUIT</w:t>
      </w:r>
    </w:p>
    <w:p>
      <w:r>
        <w:t>Contient l’ensemble des produits bancaires (comptes, prêts, cartes, services, etc.)</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Code_Produit</w:t>
            </w:r>
          </w:p>
        </w:tc>
        <w:tc>
          <w:tcPr>
            <w:tcW w:type="dxa" w:w="4320"/>
          </w:tcPr>
          <w:p>
            <w:r>
              <w:t>Identifiant unique du produit (clé primaire)</w:t>
            </w:r>
          </w:p>
        </w:tc>
      </w:tr>
      <w:tr>
        <w:tc>
          <w:tcPr>
            <w:tcW w:type="dxa" w:w="4320"/>
          </w:tcPr>
          <w:p>
            <w:r>
              <w:t>Nom_Produit</w:t>
            </w:r>
          </w:p>
        </w:tc>
        <w:tc>
          <w:tcPr>
            <w:tcW w:type="dxa" w:w="4320"/>
          </w:tcPr>
          <w:p>
            <w:r>
              <w:t>Nom métier du produit</w:t>
            </w:r>
          </w:p>
        </w:tc>
      </w:tr>
      <w:tr>
        <w:tc>
          <w:tcPr>
            <w:tcW w:type="dxa" w:w="4320"/>
          </w:tcPr>
          <w:p>
            <w:r>
              <w:t>Statut</w:t>
            </w:r>
          </w:p>
        </w:tc>
        <w:tc>
          <w:tcPr>
            <w:tcW w:type="dxa" w:w="4320"/>
          </w:tcPr>
          <w:p>
            <w:r>
              <w:t>Statut du produit (actif/inactif, FK vers DIM_STATUT)</w:t>
            </w:r>
          </w:p>
        </w:tc>
      </w:tr>
      <w:tr>
        <w:tc>
          <w:tcPr>
            <w:tcW w:type="dxa" w:w="4320"/>
          </w:tcPr>
          <w:p>
            <w:r>
              <w:t>Type_Produit</w:t>
            </w:r>
          </w:p>
        </w:tc>
        <w:tc>
          <w:tcPr>
            <w:tcW w:type="dxa" w:w="4320"/>
          </w:tcPr>
          <w:p>
            <w:r>
              <w:t>Catégorie principale : Compte, Carte, Prêt, etc.</w:t>
            </w:r>
          </w:p>
        </w:tc>
      </w:tr>
      <w:tr>
        <w:tc>
          <w:tcPr>
            <w:tcW w:type="dxa" w:w="4320"/>
          </w:tcPr>
          <w:p>
            <w:r>
              <w:t>Cycle_Vie</w:t>
            </w:r>
          </w:p>
        </w:tc>
        <w:tc>
          <w:tcPr>
            <w:tcW w:type="dxa" w:w="4320"/>
          </w:tcPr>
          <w:p>
            <w:r>
              <w:t>Phase de cycle de vie (ex : en développement, en retrait)</w:t>
            </w:r>
          </w:p>
        </w:tc>
      </w:tr>
      <w:tr>
        <w:tc>
          <w:tcPr>
            <w:tcW w:type="dxa" w:w="4320"/>
          </w:tcPr>
          <w:p>
            <w:r>
              <w:t>Date_Debut</w:t>
            </w:r>
          </w:p>
        </w:tc>
        <w:tc>
          <w:tcPr>
            <w:tcW w:type="dxa" w:w="4320"/>
          </w:tcPr>
          <w:p>
            <w:r>
              <w:t>Date de début de validité</w:t>
            </w:r>
          </w:p>
        </w:tc>
      </w:tr>
      <w:tr>
        <w:tc>
          <w:tcPr>
            <w:tcW w:type="dxa" w:w="4320"/>
          </w:tcPr>
          <w:p>
            <w:r>
              <w:t>Date_Fin</w:t>
            </w:r>
          </w:p>
        </w:tc>
        <w:tc>
          <w:tcPr>
            <w:tcW w:type="dxa" w:w="4320"/>
          </w:tcPr>
          <w:p>
            <w:r>
              <w:t>Date de fin de validité</w:t>
            </w:r>
          </w:p>
        </w:tc>
      </w:tr>
      <w:tr>
        <w:tc>
          <w:tcPr>
            <w:tcW w:type="dxa" w:w="4320"/>
          </w:tcPr>
          <w:p>
            <w:r>
              <w:t>Code_Classification</w:t>
            </w:r>
          </w:p>
        </w:tc>
        <w:tc>
          <w:tcPr>
            <w:tcW w:type="dxa" w:w="4320"/>
          </w:tcPr>
          <w:p>
            <w:r>
              <w:t>FK vers DIM_CLASSIFICATION</w:t>
            </w:r>
          </w:p>
        </w:tc>
      </w:tr>
      <w:tr>
        <w:tc>
          <w:tcPr>
            <w:tcW w:type="dxa" w:w="4320"/>
          </w:tcPr>
          <w:p>
            <w:r>
              <w:t>Code_Produit_Parent</w:t>
            </w:r>
          </w:p>
        </w:tc>
        <w:tc>
          <w:tcPr>
            <w:tcW w:type="dxa" w:w="4320"/>
          </w:tcPr>
          <w:p>
            <w:r>
              <w:t>Lien hiérarchique vers un produit parent (pour sous-produit)</w:t>
            </w:r>
          </w:p>
        </w:tc>
      </w:tr>
    </w:tbl>
    <w:p>
      <w:pPr>
        <w:pStyle w:val="Heading3"/>
      </w:pPr>
      <w:r>
        <w:t>DIM_HIERARCHIE</w:t>
      </w:r>
    </w:p>
    <w:p>
      <w:r>
        <w:t>Définit les relations hiérarchiques explicites entre les produits.</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Code_Hierarchie</w:t>
            </w:r>
          </w:p>
        </w:tc>
        <w:tc>
          <w:tcPr>
            <w:tcW w:type="dxa" w:w="4320"/>
          </w:tcPr>
          <w:p>
            <w:r>
              <w:t>Clé technique de la hiérarchie</w:t>
            </w:r>
          </w:p>
        </w:tc>
      </w:tr>
      <w:tr>
        <w:tc>
          <w:tcPr>
            <w:tcW w:type="dxa" w:w="4320"/>
          </w:tcPr>
          <w:p>
            <w:r>
              <w:t>Nom_Hierarchie</w:t>
            </w:r>
          </w:p>
        </w:tc>
        <w:tc>
          <w:tcPr>
            <w:tcW w:type="dxa" w:w="4320"/>
          </w:tcPr>
          <w:p>
            <w:r>
              <w:t>Nom métier de la hiérarchie</w:t>
            </w:r>
          </w:p>
        </w:tc>
      </w:tr>
      <w:tr>
        <w:tc>
          <w:tcPr>
            <w:tcW w:type="dxa" w:w="4320"/>
          </w:tcPr>
          <w:p>
            <w:r>
              <w:t>Niveau</w:t>
            </w:r>
          </w:p>
        </w:tc>
        <w:tc>
          <w:tcPr>
            <w:tcW w:type="dxa" w:w="4320"/>
          </w:tcPr>
          <w:p>
            <w:r>
              <w:t>Niveau fonctionnel (0 à 3)</w:t>
            </w:r>
          </w:p>
        </w:tc>
      </w:tr>
      <w:tr>
        <w:tc>
          <w:tcPr>
            <w:tcW w:type="dxa" w:w="4320"/>
          </w:tcPr>
          <w:p>
            <w:r>
              <w:t>Code_Produit_Parent</w:t>
            </w:r>
          </w:p>
        </w:tc>
        <w:tc>
          <w:tcPr>
            <w:tcW w:type="dxa" w:w="4320"/>
          </w:tcPr>
          <w:p>
            <w:r>
              <w:t>Produit parent</w:t>
            </w:r>
          </w:p>
        </w:tc>
      </w:tr>
      <w:tr>
        <w:tc>
          <w:tcPr>
            <w:tcW w:type="dxa" w:w="4320"/>
          </w:tcPr>
          <w:p>
            <w:r>
              <w:t>Code_Produit_Enfant</w:t>
            </w:r>
          </w:p>
        </w:tc>
        <w:tc>
          <w:tcPr>
            <w:tcW w:type="dxa" w:w="4320"/>
          </w:tcPr>
          <w:p>
            <w:r>
              <w:t>Produit enfant</w:t>
            </w:r>
          </w:p>
        </w:tc>
      </w:tr>
    </w:tbl>
    <w:p>
      <w:pPr>
        <w:pStyle w:val="Heading3"/>
      </w:pPr>
      <w:r>
        <w:t>DIM_CLASSIFICATION</w:t>
      </w:r>
    </w:p>
    <w:p>
      <w:r>
        <w:t>Classe les produits selon une logique métier (comptes, cartes, prêts, etc.)</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Code_Classification</w:t>
            </w:r>
          </w:p>
        </w:tc>
        <w:tc>
          <w:tcPr>
            <w:tcW w:type="dxa" w:w="4320"/>
          </w:tcPr>
          <w:p>
            <w:r>
              <w:t>Identifiant de la classification</w:t>
            </w:r>
          </w:p>
        </w:tc>
      </w:tr>
      <w:tr>
        <w:tc>
          <w:tcPr>
            <w:tcW w:type="dxa" w:w="4320"/>
          </w:tcPr>
          <w:p>
            <w:r>
              <w:t>Nom_Classification</w:t>
            </w:r>
          </w:p>
        </w:tc>
        <w:tc>
          <w:tcPr>
            <w:tcW w:type="dxa" w:w="4320"/>
          </w:tcPr>
          <w:p>
            <w:r>
              <w:t>Nom fonctionnel de la classification</w:t>
            </w:r>
          </w:p>
        </w:tc>
      </w:tr>
      <w:tr>
        <w:tc>
          <w:tcPr>
            <w:tcW w:type="dxa" w:w="4320"/>
          </w:tcPr>
          <w:p>
            <w:r>
              <w:t>Type_Classification</w:t>
            </w:r>
          </w:p>
        </w:tc>
        <w:tc>
          <w:tcPr>
            <w:tcW w:type="dxa" w:w="4320"/>
          </w:tcPr>
          <w:p>
            <w:r>
              <w:t>Type de regroupement</w:t>
            </w:r>
          </w:p>
        </w:tc>
      </w:tr>
      <w:tr>
        <w:tc>
          <w:tcPr>
            <w:tcW w:type="dxa" w:w="4320"/>
          </w:tcPr>
          <w:p>
            <w:r>
              <w:t>Date_Debut</w:t>
            </w:r>
          </w:p>
        </w:tc>
        <w:tc>
          <w:tcPr>
            <w:tcW w:type="dxa" w:w="4320"/>
          </w:tcPr>
          <w:p>
            <w:r>
              <w:t>Début de validité</w:t>
            </w:r>
          </w:p>
        </w:tc>
      </w:tr>
      <w:tr>
        <w:tc>
          <w:tcPr>
            <w:tcW w:type="dxa" w:w="4320"/>
          </w:tcPr>
          <w:p>
            <w:r>
              <w:t>Date_Fin</w:t>
            </w:r>
          </w:p>
        </w:tc>
        <w:tc>
          <w:tcPr>
            <w:tcW w:type="dxa" w:w="4320"/>
          </w:tcPr>
          <w:p>
            <w:r>
              <w:t>Fin de validité</w:t>
            </w:r>
          </w:p>
        </w:tc>
      </w:tr>
    </w:tbl>
    <w:p>
      <w:pPr>
        <w:pStyle w:val="Heading3"/>
      </w:pPr>
      <w:r>
        <w:t>DIM_CARACTÉRISTIQUE</w:t>
      </w:r>
    </w:p>
    <w:p>
      <w:r>
        <w:t>Détaille les propriétés d’un produit : frais, plafonds, type de compte...</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ID_Caracteristique</w:t>
            </w:r>
          </w:p>
        </w:tc>
        <w:tc>
          <w:tcPr>
            <w:tcW w:type="dxa" w:w="4320"/>
          </w:tcPr>
          <w:p>
            <w:r>
              <w:t>Clé technique</w:t>
            </w:r>
          </w:p>
        </w:tc>
      </w:tr>
      <w:tr>
        <w:tc>
          <w:tcPr>
            <w:tcW w:type="dxa" w:w="4320"/>
          </w:tcPr>
          <w:p>
            <w:r>
              <w:t>Code_Produit</w:t>
            </w:r>
          </w:p>
        </w:tc>
        <w:tc>
          <w:tcPr>
            <w:tcW w:type="dxa" w:w="4320"/>
          </w:tcPr>
          <w:p>
            <w:r>
              <w:t>FK vers DIM_PRODUIT</w:t>
            </w:r>
          </w:p>
        </w:tc>
      </w:tr>
      <w:tr>
        <w:tc>
          <w:tcPr>
            <w:tcW w:type="dxa" w:w="4320"/>
          </w:tcPr>
          <w:p>
            <w:r>
              <w:t>Nom_Caracteristique</w:t>
            </w:r>
          </w:p>
        </w:tc>
        <w:tc>
          <w:tcPr>
            <w:tcW w:type="dxa" w:w="4320"/>
          </w:tcPr>
          <w:p>
            <w:r>
              <w:t>Libellé de la caractéristique</w:t>
            </w:r>
          </w:p>
        </w:tc>
      </w:tr>
      <w:tr>
        <w:tc>
          <w:tcPr>
            <w:tcW w:type="dxa" w:w="4320"/>
          </w:tcPr>
          <w:p>
            <w:r>
              <w:t>Valeur</w:t>
            </w:r>
          </w:p>
        </w:tc>
        <w:tc>
          <w:tcPr>
            <w:tcW w:type="dxa" w:w="4320"/>
          </w:tcPr>
          <w:p>
            <w:r>
              <w:t>Valeur associée</w:t>
            </w:r>
          </w:p>
        </w:tc>
      </w:tr>
      <w:tr>
        <w:tc>
          <w:tcPr>
            <w:tcW w:type="dxa" w:w="4320"/>
          </w:tcPr>
          <w:p>
            <w:r>
              <w:t>Unité</w:t>
            </w:r>
          </w:p>
        </w:tc>
        <w:tc>
          <w:tcPr>
            <w:tcW w:type="dxa" w:w="4320"/>
          </w:tcPr>
          <w:p>
            <w:r>
              <w:t>Unité de mesure</w:t>
            </w:r>
          </w:p>
        </w:tc>
      </w:tr>
      <w:tr>
        <w:tc>
          <w:tcPr>
            <w:tcW w:type="dxa" w:w="4320"/>
          </w:tcPr>
          <w:p>
            <w:r>
              <w:t>Type</w:t>
            </w:r>
          </w:p>
        </w:tc>
        <w:tc>
          <w:tcPr>
            <w:tcW w:type="dxa" w:w="4320"/>
          </w:tcPr>
          <w:p>
            <w:r>
              <w:t>Catégorie de la caractéristique</w:t>
            </w:r>
          </w:p>
        </w:tc>
      </w:tr>
    </w:tbl>
    <w:p>
      <w:pPr>
        <w:pStyle w:val="Heading3"/>
      </w:pPr>
      <w:r>
        <w:t>DIM_TYPE_RELATION</w:t>
      </w:r>
    </w:p>
    <w:p>
      <w:r>
        <w:t>Liste les types de relations entre produits (principal, dépendant, inclus, etc.)</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Code_Type_Relation</w:t>
            </w:r>
          </w:p>
        </w:tc>
        <w:tc>
          <w:tcPr>
            <w:tcW w:type="dxa" w:w="4320"/>
          </w:tcPr>
          <w:p>
            <w:r>
              <w:t>Clé technique</w:t>
            </w:r>
          </w:p>
        </w:tc>
      </w:tr>
      <w:tr>
        <w:tc>
          <w:tcPr>
            <w:tcW w:type="dxa" w:w="4320"/>
          </w:tcPr>
          <w:p>
            <w:r>
              <w:t>Description_Relation</w:t>
            </w:r>
          </w:p>
        </w:tc>
        <w:tc>
          <w:tcPr>
            <w:tcW w:type="dxa" w:w="4320"/>
          </w:tcPr>
          <w:p>
            <w:r>
              <w:t>Nom ou type de la relation</w:t>
            </w:r>
          </w:p>
        </w:tc>
      </w:tr>
    </w:tbl>
    <w:p>
      <w:pPr>
        <w:pStyle w:val="Heading3"/>
      </w:pPr>
      <w:r>
        <w:t>DIM_PRODUIT_CLASSE</w:t>
      </w:r>
    </w:p>
    <w:p>
      <w:r>
        <w:t>Table associative entre les produits et leur classification via un type de relation.</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Code_Produit</w:t>
            </w:r>
          </w:p>
        </w:tc>
        <w:tc>
          <w:tcPr>
            <w:tcW w:type="dxa" w:w="4320"/>
          </w:tcPr>
          <w:p>
            <w:r>
              <w:t>FK vers DIM_PRODUIT</w:t>
            </w:r>
          </w:p>
        </w:tc>
      </w:tr>
      <w:tr>
        <w:tc>
          <w:tcPr>
            <w:tcW w:type="dxa" w:w="4320"/>
          </w:tcPr>
          <w:p>
            <w:r>
              <w:t>Code_Classification</w:t>
            </w:r>
          </w:p>
        </w:tc>
        <w:tc>
          <w:tcPr>
            <w:tcW w:type="dxa" w:w="4320"/>
          </w:tcPr>
          <w:p>
            <w:r>
              <w:t>FK vers DIM_CLASSIFICATION</w:t>
            </w:r>
          </w:p>
        </w:tc>
      </w:tr>
      <w:tr>
        <w:tc>
          <w:tcPr>
            <w:tcW w:type="dxa" w:w="4320"/>
          </w:tcPr>
          <w:p>
            <w:r>
              <w:t>Code_Type_Relation</w:t>
            </w:r>
          </w:p>
        </w:tc>
        <w:tc>
          <w:tcPr>
            <w:tcW w:type="dxa" w:w="4320"/>
          </w:tcPr>
          <w:p>
            <w:r>
              <w:t>FK vers DIM_TYPE_RELATION</w:t>
            </w:r>
          </w:p>
        </w:tc>
      </w:tr>
    </w:tbl>
    <w:p>
      <w:pPr>
        <w:pStyle w:val="Heading3"/>
      </w:pPr>
      <w:r>
        <w:t>DIM_STATUT</w:t>
      </w:r>
    </w:p>
    <w:p>
      <w:r>
        <w:t>Statuts génériques du produit (actif, fermé, en développement...)</w:t>
      </w:r>
    </w:p>
    <w:tbl>
      <w:tblPr>
        <w:tblW w:type="auto" w:w="0"/>
        <w:tblLook w:firstColumn="1" w:firstRow="1" w:lastColumn="0" w:lastRow="0" w:noHBand="0" w:noVBand="1" w:val="04A0"/>
      </w:tblPr>
      <w:tblGrid>
        <w:gridCol w:w="4320"/>
        <w:gridCol w:w="4320"/>
      </w:tblGrid>
      <w:tr>
        <w:tc>
          <w:tcPr>
            <w:tcW w:type="dxa" w:w="4320"/>
          </w:tcPr>
          <w:p>
            <w:r>
              <w:t>Attribut</w:t>
            </w:r>
          </w:p>
        </w:tc>
        <w:tc>
          <w:tcPr>
            <w:tcW w:type="dxa" w:w="4320"/>
          </w:tcPr>
          <w:p>
            <w:r>
              <w:t>Description</w:t>
            </w:r>
          </w:p>
        </w:tc>
      </w:tr>
      <w:tr>
        <w:tc>
          <w:tcPr>
            <w:tcW w:type="dxa" w:w="4320"/>
          </w:tcPr>
          <w:p>
            <w:r>
              <w:t>Code_Statut</w:t>
            </w:r>
          </w:p>
        </w:tc>
        <w:tc>
          <w:tcPr>
            <w:tcW w:type="dxa" w:w="4320"/>
          </w:tcPr>
          <w:p>
            <w:r>
              <w:t>Clé du statut</w:t>
            </w:r>
          </w:p>
        </w:tc>
      </w:tr>
      <w:tr>
        <w:tc>
          <w:tcPr>
            <w:tcW w:type="dxa" w:w="4320"/>
          </w:tcPr>
          <w:p>
            <w:r>
              <w:t>Nom_Statut</w:t>
            </w:r>
          </w:p>
        </w:tc>
        <w:tc>
          <w:tcPr>
            <w:tcW w:type="dxa" w:w="4320"/>
          </w:tcPr>
          <w:p>
            <w:r>
              <w:t>Libellé métier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